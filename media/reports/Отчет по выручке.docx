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Выручка в период с 2021-06-01 по 2021-06-16 составляет :1598.00 руб.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Номер покупки: 48</w:t>
            </w:r>
          </w:p>
        </w:tc>
        <w:tc>
          <w:tcPr>
            <w:tcW w:type="dxa" w:w="2160"/>
          </w:tcPr>
          <w:p>
            <w:r>
              <w:t>Покупатель: artyom</w:t>
            </w:r>
          </w:p>
        </w:tc>
        <w:tc>
          <w:tcPr>
            <w:tcW w:type="dxa" w:w="2160"/>
          </w:tcPr>
          <w:p>
            <w:r>
              <w:t>Дата: 2021-06-08 20:00:55.412194+00:00</w:t>
            </w:r>
          </w:p>
        </w:tc>
        <w:tc>
          <w:tcPr>
            <w:tcW w:type="dxa" w:w="2160"/>
          </w:tcPr>
          <w:p>
            <w:r>
              <w:t>Покупатель: 900.00 руб.</w:t>
            </w:r>
          </w:p>
        </w:tc>
      </w:tr>
      <w:tr>
        <w:tc>
          <w:tcPr>
            <w:tcW w:type="dxa" w:w="2160"/>
          </w:tcPr>
          <w:p>
            <w:r>
              <w:t>Номер покупки: 49</w:t>
            </w:r>
          </w:p>
        </w:tc>
        <w:tc>
          <w:tcPr>
            <w:tcW w:type="dxa" w:w="2160"/>
          </w:tcPr>
          <w:p>
            <w:r>
              <w:t>Покупатель: artyom</w:t>
            </w:r>
          </w:p>
        </w:tc>
        <w:tc>
          <w:tcPr>
            <w:tcW w:type="dxa" w:w="2160"/>
          </w:tcPr>
          <w:p>
            <w:r>
              <w:t>Дата: 2021-06-08 20:07:40.578164+00:00</w:t>
            </w:r>
          </w:p>
        </w:tc>
        <w:tc>
          <w:tcPr>
            <w:tcW w:type="dxa" w:w="2160"/>
          </w:tcPr>
          <w:p>
            <w:r>
              <w:t>Покупатель: 400.00 руб.</w:t>
            </w:r>
          </w:p>
        </w:tc>
      </w:tr>
      <w:tr>
        <w:tc>
          <w:tcPr>
            <w:tcW w:type="dxa" w:w="2160"/>
          </w:tcPr>
          <w:p>
            <w:r>
              <w:t>Номер покупки: 47</w:t>
            </w:r>
          </w:p>
        </w:tc>
        <w:tc>
          <w:tcPr>
            <w:tcW w:type="dxa" w:w="2160"/>
          </w:tcPr>
          <w:p>
            <w:r>
              <w:t>Покупатель: artyom</w:t>
            </w:r>
          </w:p>
        </w:tc>
        <w:tc>
          <w:tcPr>
            <w:tcW w:type="dxa" w:w="2160"/>
          </w:tcPr>
          <w:p>
            <w:r>
              <w:t>Дата: 2021-06-01 10:08:03.418245+00:00</w:t>
            </w:r>
          </w:p>
        </w:tc>
        <w:tc>
          <w:tcPr>
            <w:tcW w:type="dxa" w:w="2160"/>
          </w:tcPr>
          <w:p>
            <w:r>
              <w:t>Покупатель: 298.00 руб.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